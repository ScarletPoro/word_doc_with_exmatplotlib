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ff0000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28"/>
          <w:szCs w:val="28"/>
          <w:rtl w:val="0"/>
        </w:rPr>
        <w:t xml:space="preserve">PRIMO DIAGRAMMA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&lt;&lt;DIAGRAMMA1&gt;&gt;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—------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SECONDO DIAGRAMMA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&lt;&lt;DIAGRAMMA2&gt;&gt;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gFU85UKg2mL4esH3khOZnyNtQ==">CgMxLjA4AHIhMUFoUUZsSTZZMk1ZckVpTXEyTFRZOGZQRzB0Qlg5Tjdk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